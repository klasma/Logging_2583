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41136-2023 i Haparanda kommun</w:t>
      </w:r>
    </w:p>
    <w:p>
      <w:r>
        <w:t>Detta dokument behandlar höga naturvärden i avverkningsanmälan A 41136-2023 i Haparanda kommun. Denna avverkningsanmälan inkom 2023-09-04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vedskivlav (NT), nästlav (S),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41136-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7340342, E 898837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