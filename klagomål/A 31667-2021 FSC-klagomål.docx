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31667-2021 i Haparanda kommun</w:t>
      </w:r>
    </w:p>
    <w:p>
      <w:r>
        <w:t>Detta dokument behandlar höga naturvärden i avverkningsanmälan A 31667-2021 i Haparanda kommun. Denna avverkningsanmälan inkom 2021-06-22 00:00:00 och omfattar 16,3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goliatmusseron (VU), lakritsmusseron (VU), orange taggsvamp (NT), skrovlig taggsvamp (NT), tallriska (NT) och talltaggsvamp (NT). Av dessa är 6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1861"/>
            <wp:docPr id="1" name="Picture 1"/>
            <wp:cNvGraphicFramePr>
              <a:graphicFrameLocks noChangeAspect="1"/>
            </wp:cNvGraphicFramePr>
            <a:graphic>
              <a:graphicData uri="http://schemas.openxmlformats.org/drawingml/2006/picture">
                <pic:pic>
                  <pic:nvPicPr>
                    <pic:cNvPr id="0" name="A 31667-2021 karta.png"/>
                    <pic:cNvPicPr/>
                  </pic:nvPicPr>
                  <pic:blipFill>
                    <a:blip r:embed="rId16"/>
                    <a:stretch>
                      <a:fillRect/>
                    </a:stretch>
                  </pic:blipFill>
                  <pic:spPr>
                    <a:xfrm>
                      <a:off x="0" y="0"/>
                      <a:ext cx="5486400" cy="46118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7317622, E 900323 i SWEREF 99 TM.</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